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D94" w:rsidRDefault="00212CC6">
      <w:pPr>
        <w:pStyle w:val="Heading1"/>
      </w:pPr>
      <w:bookmarkStart w:id="0" w:name="_GoBack"/>
      <w:bookmarkEnd w:id="0"/>
      <w:r>
        <w:t>The Persona Pattern</w:t>
      </w:r>
    </w:p>
    <w:p w:rsidR="00F57D94" w:rsidRDefault="00212CC6">
      <w:r>
        <w:t>Creating a persona for the AI to emulate, providing context for responses.</w:t>
      </w:r>
    </w:p>
    <w:p w:rsidR="00F57D94" w:rsidRDefault="00212CC6">
      <w:pPr>
        <w:pStyle w:val="Heading2"/>
      </w:pPr>
      <w:r>
        <w:t>Examples:</w:t>
      </w:r>
    </w:p>
    <w:p w:rsidR="00F57D94" w:rsidRDefault="00212CC6">
      <w:pPr>
        <w:pStyle w:val="ListBullet"/>
      </w:pPr>
      <w:r>
        <w:t>Imagine you are a historian specializing in ancient Rome. How would you describe the political climate during Julius Caesar's time?</w:t>
      </w:r>
    </w:p>
    <w:p w:rsidR="00F57D94" w:rsidRDefault="00212CC6">
      <w:pPr>
        <w:pStyle w:val="ListBullet"/>
      </w:pPr>
      <w:r>
        <w:t>As a professional chef, what are the key ingredients for a perfect beef bourguignon?</w:t>
      </w:r>
    </w:p>
    <w:p w:rsidR="00F57D94" w:rsidRDefault="00212CC6">
      <w:pPr>
        <w:pStyle w:val="ListBullet"/>
      </w:pPr>
      <w:r>
        <w:t>Pretend you're a marine biologist. What are the most fascinating aspects of deep-sea ecosystems?</w:t>
      </w:r>
    </w:p>
    <w:p w:rsidR="00F57D94" w:rsidRDefault="00212CC6">
      <w:pPr>
        <w:pStyle w:val="ListBullet"/>
      </w:pPr>
      <w:r>
        <w:t>Envision yourself as a seasoned astronaut. Describe the experience of a spacewalk.</w:t>
      </w:r>
    </w:p>
    <w:p w:rsidR="00F57D94" w:rsidRDefault="00212CC6">
      <w:pPr>
        <w:pStyle w:val="ListBullet"/>
      </w:pPr>
      <w:r>
        <w:t>As a world-renowned painter, how would you approach creating a masterpiece that captures the essence of spring?</w:t>
      </w:r>
    </w:p>
    <w:p w:rsidR="00F57D94" w:rsidRDefault="00212CC6">
      <w:pPr>
        <w:pStyle w:val="Heading1"/>
      </w:pPr>
      <w:r>
        <w:t>Introducing New Information to the Large Language Model</w:t>
      </w:r>
    </w:p>
    <w:p w:rsidR="00F57D94" w:rsidRDefault="00212CC6">
      <w:r>
        <w:t>Prompting the model to consider recent developments or new information in its response.</w:t>
      </w:r>
    </w:p>
    <w:p w:rsidR="00F57D94" w:rsidRDefault="00212CC6">
      <w:pPr>
        <w:pStyle w:val="Heading2"/>
      </w:pPr>
      <w:r>
        <w:t>Examples:</w:t>
      </w:r>
    </w:p>
    <w:p w:rsidR="00F57D94" w:rsidRDefault="00212CC6">
      <w:pPr>
        <w:pStyle w:val="ListBullet"/>
      </w:pPr>
      <w:r>
        <w:t>Considering the latest developments in quantum computing, how might this affect data security in the next decade?</w:t>
      </w:r>
    </w:p>
    <w:p w:rsidR="00F57D94" w:rsidRDefault="00212CC6">
      <w:pPr>
        <w:pStyle w:val="ListBullet"/>
      </w:pPr>
      <w:r>
        <w:t>With recent advancements in AI, what are the ethical implications of using AI in healthcare?</w:t>
      </w:r>
    </w:p>
    <w:p w:rsidR="00F57D94" w:rsidRDefault="00212CC6">
      <w:pPr>
        <w:pStyle w:val="ListBullet"/>
      </w:pPr>
      <w:r>
        <w:t>Given the current trend towards renewable energy, what are the potential impacts on global economies?</w:t>
      </w:r>
    </w:p>
    <w:p w:rsidR="00F57D94" w:rsidRDefault="00212CC6">
      <w:pPr>
        <w:pStyle w:val="ListBullet"/>
      </w:pPr>
      <w:r>
        <w:t>In light of new archaeological discoveries in Egypt, how might this change our understanding of ancient Egyptian society?</w:t>
      </w:r>
    </w:p>
    <w:p w:rsidR="00F57D94" w:rsidRDefault="00212CC6">
      <w:pPr>
        <w:pStyle w:val="ListBullet"/>
      </w:pPr>
      <w:r>
        <w:t>Considering the recent breakthroughs in genetic engineering, what could be the future implications for disease treatment?</w:t>
      </w:r>
    </w:p>
    <w:p w:rsidR="00F57D94" w:rsidRDefault="00212CC6">
      <w:pPr>
        <w:pStyle w:val="Heading1"/>
      </w:pPr>
      <w:r>
        <w:t>Prompt Size Limitations</w:t>
      </w:r>
    </w:p>
    <w:p w:rsidR="00F57D94" w:rsidRDefault="00212CC6">
      <w:r>
        <w:t>Challenging the AI to provide concise, summarized responses within a specific word or sentence limit.</w:t>
      </w:r>
    </w:p>
    <w:p w:rsidR="00F57D94" w:rsidRDefault="00212CC6">
      <w:pPr>
        <w:pStyle w:val="Heading2"/>
      </w:pPr>
      <w:r>
        <w:t>Examples:</w:t>
      </w:r>
    </w:p>
    <w:p w:rsidR="00F57D94" w:rsidRDefault="00212CC6">
      <w:pPr>
        <w:pStyle w:val="ListBullet"/>
      </w:pPr>
      <w:r>
        <w:t>Summarize the plot of 'War and Peace' in under 50 words.</w:t>
      </w:r>
    </w:p>
    <w:p w:rsidR="00F57D94" w:rsidRDefault="00212CC6">
      <w:pPr>
        <w:pStyle w:val="ListBullet"/>
      </w:pPr>
      <w:r>
        <w:t>Explain Einstein's theory of relativity in just two sentences.</w:t>
      </w:r>
    </w:p>
    <w:p w:rsidR="00F57D94" w:rsidRDefault="00212CC6">
      <w:pPr>
        <w:pStyle w:val="ListBullet"/>
      </w:pPr>
      <w:r>
        <w:t>Describe the process of photosynthesis in 30 words or less.</w:t>
      </w:r>
    </w:p>
    <w:p w:rsidR="00F57D94" w:rsidRDefault="00212CC6">
      <w:pPr>
        <w:pStyle w:val="ListBullet"/>
      </w:pPr>
      <w:r>
        <w:t>Give an overview of the French Revolution in under 100 words.</w:t>
      </w:r>
    </w:p>
    <w:p w:rsidR="00F57D94" w:rsidRDefault="00212CC6">
      <w:pPr>
        <w:pStyle w:val="ListBullet"/>
      </w:pPr>
      <w:r>
        <w:t>In less than 40 words, explain what causes lunar eclipses.</w:t>
      </w:r>
    </w:p>
    <w:p w:rsidR="00F57D94" w:rsidRDefault="00212CC6">
      <w:pPr>
        <w:pStyle w:val="Heading1"/>
      </w:pPr>
      <w:r>
        <w:lastRenderedPageBreak/>
        <w:t>Prompts are a Tool for Repeated Use</w:t>
      </w:r>
    </w:p>
    <w:p w:rsidR="00F57D94" w:rsidRDefault="00212CC6">
      <w:r>
        <w:t>Using prompts that can be reused regularly for similar types of responses or updates.</w:t>
      </w:r>
    </w:p>
    <w:p w:rsidR="00F57D94" w:rsidRDefault="00212CC6">
      <w:pPr>
        <w:pStyle w:val="Heading2"/>
      </w:pPr>
      <w:r>
        <w:t>Examples:</w:t>
      </w:r>
    </w:p>
    <w:p w:rsidR="00F57D94" w:rsidRDefault="00212CC6">
      <w:pPr>
        <w:pStyle w:val="ListBullet"/>
      </w:pPr>
      <w:r>
        <w:t>Generate a daily motivational quote.</w:t>
      </w:r>
    </w:p>
    <w:p w:rsidR="00F57D94" w:rsidRDefault="00212CC6">
      <w:pPr>
        <w:pStyle w:val="ListBullet"/>
      </w:pPr>
      <w:r>
        <w:t>Provide a brief weather forecast update for New York City.</w:t>
      </w:r>
    </w:p>
    <w:p w:rsidR="00F57D94" w:rsidRDefault="00212CC6">
      <w:pPr>
        <w:pStyle w:val="ListBullet"/>
      </w:pPr>
      <w:r>
        <w:t>List three healthy breakfast options.</w:t>
      </w:r>
    </w:p>
    <w:p w:rsidR="00F57D94" w:rsidRDefault="00212CC6">
      <w:pPr>
        <w:pStyle w:val="ListBullet"/>
      </w:pPr>
      <w:r>
        <w:t>Suggest a 15-minute workout routine for beginners.</w:t>
      </w:r>
    </w:p>
    <w:p w:rsidR="00F57D94" w:rsidRDefault="00212CC6">
      <w:pPr>
        <w:pStyle w:val="ListBullet"/>
      </w:pPr>
      <w:r>
        <w:t>Offer a daily language learning tip for Spanish learners.</w:t>
      </w:r>
    </w:p>
    <w:p w:rsidR="00F57D94" w:rsidRDefault="00212CC6">
      <w:pPr>
        <w:pStyle w:val="Heading1"/>
      </w:pPr>
      <w:r>
        <w:t>Root Prompts</w:t>
      </w:r>
    </w:p>
    <w:p w:rsidR="00F57D94" w:rsidRDefault="00212CC6">
      <w:r>
        <w:t>Basic prompts that request straightforward information or explanation on a specific topic.</w:t>
      </w:r>
    </w:p>
    <w:p w:rsidR="00F57D94" w:rsidRDefault="00212CC6">
      <w:pPr>
        <w:pStyle w:val="Heading2"/>
      </w:pPr>
      <w:r>
        <w:t>Examples:</w:t>
      </w:r>
    </w:p>
    <w:p w:rsidR="00F57D94" w:rsidRDefault="00212CC6">
      <w:pPr>
        <w:pStyle w:val="ListBullet"/>
      </w:pPr>
      <w:r>
        <w:t>Define: Photosynthesis.</w:t>
      </w:r>
    </w:p>
    <w:p w:rsidR="00F57D94" w:rsidRDefault="00212CC6">
      <w:pPr>
        <w:pStyle w:val="ListBullet"/>
      </w:pPr>
      <w:r>
        <w:t>Explain: Newton's Laws of Motion.</w:t>
      </w:r>
    </w:p>
    <w:p w:rsidR="00F57D94" w:rsidRDefault="00212CC6">
      <w:pPr>
        <w:pStyle w:val="ListBullet"/>
      </w:pPr>
      <w:r>
        <w:t>Describe: The Water Cycle.</w:t>
      </w:r>
    </w:p>
    <w:p w:rsidR="00F57D94" w:rsidRDefault="00212CC6">
      <w:pPr>
        <w:pStyle w:val="ListBullet"/>
      </w:pPr>
      <w:r>
        <w:t>Summarize: The plot of '1984' by George Orwell.</w:t>
      </w:r>
    </w:p>
    <w:p w:rsidR="00F57D94" w:rsidRDefault="00212CC6">
      <w:pPr>
        <w:pStyle w:val="ListBullet"/>
      </w:pPr>
      <w:r>
        <w:t>Illustrate: The concept of supply and demand in economics.</w:t>
      </w:r>
    </w:p>
    <w:p w:rsidR="00F57D94" w:rsidRDefault="00212CC6">
      <w:pPr>
        <w:pStyle w:val="Heading1"/>
      </w:pPr>
      <w:r>
        <w:t>Reading a Prompt Pattern</w:t>
      </w:r>
    </w:p>
    <w:p w:rsidR="00F57D94" w:rsidRDefault="00212CC6">
      <w:r>
        <w:t>Analyzing and understanding the components and intentions of a given prompt.</w:t>
      </w:r>
    </w:p>
    <w:p w:rsidR="00F57D94" w:rsidRDefault="00212CC6">
      <w:pPr>
        <w:pStyle w:val="Heading2"/>
      </w:pPr>
      <w:r>
        <w:t>Examples:</w:t>
      </w:r>
    </w:p>
    <w:p w:rsidR="00F57D94" w:rsidRDefault="00212CC6">
      <w:pPr>
        <w:pStyle w:val="ListBullet"/>
      </w:pPr>
      <w:r>
        <w:t>Analyze the prompt: 'What are the effects of global warming on polar bear habitats?'</w:t>
      </w:r>
    </w:p>
    <w:p w:rsidR="00F57D94" w:rsidRDefault="00212CC6">
      <w:pPr>
        <w:pStyle w:val="ListBullet"/>
      </w:pPr>
      <w:r>
        <w:t>Break down the components of the prompt: 'Compare and contrast the philosophies of Aristotle and Plato.'</w:t>
      </w:r>
    </w:p>
    <w:p w:rsidR="00F57D94" w:rsidRDefault="00212CC6">
      <w:pPr>
        <w:pStyle w:val="ListBullet"/>
      </w:pPr>
      <w:r>
        <w:t>Identify the key elements in the prompt: 'How does Shakespeare use iambic pentameter in his plays?'</w:t>
      </w:r>
    </w:p>
    <w:p w:rsidR="00F57D94" w:rsidRDefault="00212CC6">
      <w:pPr>
        <w:pStyle w:val="ListBullet"/>
      </w:pPr>
      <w:r>
        <w:t>Dissect the prompt: 'What is the significance of the Rosetta Stone in understanding ancient Egyptian hieroglyphs?'</w:t>
      </w:r>
    </w:p>
    <w:p w:rsidR="00F57D94" w:rsidRDefault="00212CC6">
      <w:pPr>
        <w:pStyle w:val="ListBullet"/>
      </w:pPr>
      <w:r>
        <w:t>Evaluate the prompt: 'Discuss the impact of social media on modern communication.'</w:t>
      </w:r>
    </w:p>
    <w:p w:rsidR="00F57D94" w:rsidRDefault="00212CC6">
      <w:pPr>
        <w:pStyle w:val="Heading1"/>
      </w:pPr>
      <w:r>
        <w:t>Format of the Persona Pattern</w:t>
      </w:r>
    </w:p>
    <w:p w:rsidR="00F57D94" w:rsidRDefault="00212CC6">
      <w:r>
        <w:t>Specifically structuring prompts as if the AI has a particular expertise or persona.</w:t>
      </w:r>
    </w:p>
    <w:p w:rsidR="00F57D94" w:rsidRDefault="00212CC6">
      <w:pPr>
        <w:pStyle w:val="Heading2"/>
      </w:pPr>
      <w:r>
        <w:t>Examples:</w:t>
      </w:r>
    </w:p>
    <w:p w:rsidR="00F57D94" w:rsidRDefault="00212CC6">
      <w:pPr>
        <w:pStyle w:val="ListBullet"/>
      </w:pPr>
      <w:r>
        <w:t>As a nutritionist, list five benefits of a balanced diet.</w:t>
      </w:r>
    </w:p>
    <w:p w:rsidR="00F57D94" w:rsidRDefault="00212CC6">
      <w:pPr>
        <w:pStyle w:val="ListBullet"/>
      </w:pPr>
      <w:r>
        <w:t>Pretend to be a software engineer. Explain the basics of coding to a beginner.</w:t>
      </w:r>
    </w:p>
    <w:p w:rsidR="00F57D94" w:rsidRDefault="00212CC6">
      <w:pPr>
        <w:pStyle w:val="ListBullet"/>
      </w:pPr>
      <w:r>
        <w:t>Imagine you're an architect. What are the key principles of sustainable architecture?</w:t>
      </w:r>
    </w:p>
    <w:p w:rsidR="00F57D94" w:rsidRDefault="00212CC6">
      <w:pPr>
        <w:pStyle w:val="ListBullet"/>
      </w:pPr>
      <w:r>
        <w:lastRenderedPageBreak/>
        <w:t>As a professional musician, describe the process of composing a song.</w:t>
      </w:r>
    </w:p>
    <w:p w:rsidR="00F57D94" w:rsidRDefault="00212CC6">
      <w:pPr>
        <w:pStyle w:val="ListBullet"/>
      </w:pPr>
      <w:r>
        <w:t>Envision yourself as a travel blogger. What are the top five destinations you would recommend for adventure travel?</w:t>
      </w:r>
    </w:p>
    <w:sectPr w:rsidR="00F57D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69F2"/>
    <w:rsid w:val="0015074B"/>
    <w:rsid w:val="00212CC6"/>
    <w:rsid w:val="0029639D"/>
    <w:rsid w:val="00326F90"/>
    <w:rsid w:val="00AA1D8D"/>
    <w:rsid w:val="00B47730"/>
    <w:rsid w:val="00CB0664"/>
    <w:rsid w:val="00F57D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C2A19C-9C3E-4D18-9CBC-6D79DECE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5A36B3-1CC5-42BF-A33A-6522D335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Aapra4</cp:lastModifiedBy>
  <cp:revision>2</cp:revision>
  <dcterms:created xsi:type="dcterms:W3CDTF">2024-07-19T05:42:00Z</dcterms:created>
  <dcterms:modified xsi:type="dcterms:W3CDTF">2024-07-19T05:42:00Z</dcterms:modified>
  <cp:category/>
</cp:coreProperties>
</file>