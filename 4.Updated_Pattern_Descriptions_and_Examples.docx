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F70" w:rsidRDefault="00F573E2">
      <w:pPr>
        <w:jc w:val="center"/>
      </w:pPr>
      <w:bookmarkStart w:id="0" w:name="_GoBack"/>
      <w:bookmarkEnd w:id="0"/>
      <w:r>
        <w:rPr>
          <w:b/>
        </w:rPr>
        <w:t>Game Play Pattern</w:t>
      </w:r>
      <w:r>
        <w:rPr>
          <w:b/>
        </w:rPr>
        <w:br/>
      </w:r>
    </w:p>
    <w:p w:rsidR="00AB1F70" w:rsidRDefault="00F573E2">
      <w:r>
        <w:t>Description: Patterns observed in the gameplay mechanics or strategies within a game.</w:t>
      </w:r>
      <w:r>
        <w:br/>
      </w:r>
      <w:r>
        <w:br/>
      </w:r>
    </w:p>
    <w:p w:rsidR="00AB1F70" w:rsidRDefault="00F573E2">
      <w:r>
        <w:t>Examples:</w:t>
      </w:r>
      <w:r>
        <w:br/>
      </w:r>
    </w:p>
    <w:p w:rsidR="00AB1F70" w:rsidRDefault="00F573E2">
      <w:pPr>
        <w:pStyle w:val="ListBullet"/>
      </w:pPr>
      <w:r>
        <w:t>Turn-based strategy: Players take turns making moves.</w:t>
      </w:r>
    </w:p>
    <w:p w:rsidR="00AB1F70" w:rsidRDefault="00F573E2">
      <w:pPr>
        <w:pStyle w:val="ListBullet"/>
      </w:pPr>
      <w:r>
        <w:t>Resource management: Players collect and use resources to progress.</w:t>
      </w:r>
    </w:p>
    <w:p w:rsidR="00AB1F70" w:rsidRDefault="00F573E2">
      <w:pPr>
        <w:pStyle w:val="ListBullet"/>
      </w:pPr>
      <w:r>
        <w:t>Puzzle-solving:</w:t>
      </w:r>
      <w:r>
        <w:t xml:space="preserve"> Gameplay involves solving puzzles to advance.</w:t>
      </w:r>
    </w:p>
    <w:p w:rsidR="00AB1F70" w:rsidRDefault="00F573E2">
      <w:pPr>
        <w:pStyle w:val="ListBullet"/>
      </w:pPr>
      <w:r>
        <w:t>Player versus player (PvP): Players compete directly against each other.</w:t>
      </w:r>
    </w:p>
    <w:p w:rsidR="00AB1F70" w:rsidRDefault="00F573E2">
      <w:pPr>
        <w:pStyle w:val="ListBullet"/>
      </w:pPr>
      <w:r>
        <w:t>Cooperative play: Players work together to achieve goals.</w:t>
      </w:r>
    </w:p>
    <w:p w:rsidR="00AB1F70" w:rsidRDefault="00F573E2">
      <w:pPr>
        <w:jc w:val="center"/>
      </w:pPr>
      <w:r>
        <w:rPr>
          <w:b/>
        </w:rPr>
        <w:t>Meta Language Creation Pattern</w:t>
      </w:r>
      <w:r>
        <w:rPr>
          <w:b/>
        </w:rPr>
        <w:br/>
      </w:r>
    </w:p>
    <w:p w:rsidR="00AB1F70" w:rsidRDefault="00F573E2">
      <w:r>
        <w:t>Description: Patterns in creating a meta-langu</w:t>
      </w:r>
      <w:r>
        <w:t>age, a language used to describe or interact with other languages or systems.</w:t>
      </w:r>
      <w:r>
        <w:br/>
      </w:r>
      <w:r>
        <w:br/>
      </w:r>
    </w:p>
    <w:p w:rsidR="00AB1F70" w:rsidRDefault="00F573E2">
      <w:r>
        <w:t>Examples:</w:t>
      </w:r>
      <w:r>
        <w:br/>
      </w:r>
    </w:p>
    <w:p w:rsidR="00AB1F70" w:rsidRDefault="00F573E2">
      <w:pPr>
        <w:pStyle w:val="ListBullet"/>
      </w:pPr>
      <w:r>
        <w:t>Syntax definitions for programming languages.</w:t>
      </w:r>
    </w:p>
    <w:p w:rsidR="00AB1F70" w:rsidRDefault="00F573E2">
      <w:pPr>
        <w:pStyle w:val="ListBullet"/>
      </w:pPr>
      <w:r>
        <w:t>Markup languages for document formatting.</w:t>
      </w:r>
    </w:p>
    <w:p w:rsidR="00AB1F70" w:rsidRDefault="00F573E2">
      <w:pPr>
        <w:pStyle w:val="ListBullet"/>
      </w:pPr>
      <w:r>
        <w:t>Query languages for database interaction.</w:t>
      </w:r>
    </w:p>
    <w:p w:rsidR="00AB1F70" w:rsidRDefault="00F573E2">
      <w:pPr>
        <w:pStyle w:val="ListBullet"/>
      </w:pPr>
      <w:r>
        <w:t>Domain-specific languages for speci</w:t>
      </w:r>
      <w:r>
        <w:t>alized fields.</w:t>
      </w:r>
    </w:p>
    <w:p w:rsidR="00AB1F70" w:rsidRDefault="00F573E2">
      <w:pPr>
        <w:pStyle w:val="ListBullet"/>
      </w:pPr>
      <w:r>
        <w:t>Scripting languages for automation.</w:t>
      </w:r>
    </w:p>
    <w:p w:rsidR="00AB1F70" w:rsidRDefault="00F573E2">
      <w:pPr>
        <w:jc w:val="center"/>
      </w:pPr>
      <w:r>
        <w:rPr>
          <w:b/>
        </w:rPr>
        <w:t>Recipe Pattern</w:t>
      </w:r>
      <w:r>
        <w:rPr>
          <w:b/>
        </w:rPr>
        <w:br/>
      </w:r>
    </w:p>
    <w:p w:rsidR="00AB1F70" w:rsidRDefault="00F573E2">
      <w:r>
        <w:t>Description: Steps or procedures followed in cooking or baking, often involving specific ingredients and methods.</w:t>
      </w:r>
      <w:r>
        <w:br/>
      </w:r>
      <w:r>
        <w:br/>
      </w:r>
    </w:p>
    <w:p w:rsidR="00AB1F70" w:rsidRDefault="00F573E2">
      <w:r>
        <w:t>Examples:</w:t>
      </w:r>
      <w:r>
        <w:br/>
      </w:r>
    </w:p>
    <w:p w:rsidR="00AB1F70" w:rsidRDefault="00F573E2">
      <w:pPr>
        <w:pStyle w:val="ListBullet"/>
      </w:pPr>
      <w:r>
        <w:t>Baking a chocolate cake: mixing ingredients, baking, frosting.</w:t>
      </w:r>
    </w:p>
    <w:p w:rsidR="00AB1F70" w:rsidRDefault="00F573E2">
      <w:pPr>
        <w:pStyle w:val="ListBullet"/>
      </w:pPr>
      <w:r>
        <w:t>Making pasta: boiling noodles, preparing sauce, combining.</w:t>
      </w:r>
    </w:p>
    <w:p w:rsidR="00AB1F70" w:rsidRDefault="00F573E2">
      <w:pPr>
        <w:pStyle w:val="ListBullet"/>
      </w:pPr>
      <w:r>
        <w:lastRenderedPageBreak/>
        <w:t>Stir-fry vegetables: chopping, stir-frying, seasoning.</w:t>
      </w:r>
    </w:p>
    <w:p w:rsidR="00AB1F70" w:rsidRDefault="00F573E2">
      <w:pPr>
        <w:pStyle w:val="ListBullet"/>
      </w:pPr>
      <w:r>
        <w:t>Grilling steak: seasoning, grilling, resting.</w:t>
      </w:r>
    </w:p>
    <w:p w:rsidR="00AB1F70" w:rsidRDefault="00F573E2">
      <w:pPr>
        <w:pStyle w:val="ListBullet"/>
      </w:pPr>
      <w:r>
        <w:t>Preparing a salad: chopping veggies, mixing dressing, tossing.</w:t>
      </w:r>
    </w:p>
    <w:p w:rsidR="00AB1F70" w:rsidRDefault="00F573E2">
      <w:pPr>
        <w:jc w:val="center"/>
      </w:pPr>
      <w:r>
        <w:rPr>
          <w:b/>
        </w:rPr>
        <w:t>Alternative Approaches Pattern</w:t>
      </w:r>
      <w:r>
        <w:rPr>
          <w:b/>
        </w:rPr>
        <w:br/>
      </w:r>
    </w:p>
    <w:p w:rsidR="00AB1F70" w:rsidRDefault="00F573E2">
      <w:r>
        <w:t>Description: Different methods or strategies used to solve a problem or achieve a goal.</w:t>
      </w:r>
      <w:r>
        <w:br/>
      </w:r>
      <w:r>
        <w:br/>
      </w:r>
    </w:p>
    <w:p w:rsidR="00AB1F70" w:rsidRDefault="00F573E2">
      <w:r>
        <w:t>Examples:</w:t>
      </w:r>
      <w:r>
        <w:br/>
      </w:r>
    </w:p>
    <w:p w:rsidR="00AB1F70" w:rsidRDefault="00F573E2">
      <w:pPr>
        <w:pStyle w:val="ListBullet"/>
      </w:pPr>
      <w:r>
        <w:t>Solving a math problem using different formulas.</w:t>
      </w:r>
    </w:p>
    <w:p w:rsidR="00AB1F70" w:rsidRDefault="00F573E2">
      <w:pPr>
        <w:pStyle w:val="ListBullet"/>
      </w:pPr>
      <w:r>
        <w:t>Approaching a marketing campaign with various strategies.</w:t>
      </w:r>
    </w:p>
    <w:p w:rsidR="00AB1F70" w:rsidRDefault="00F573E2">
      <w:pPr>
        <w:pStyle w:val="ListBullet"/>
      </w:pPr>
      <w:r>
        <w:t xml:space="preserve">Building software with different programming </w:t>
      </w:r>
      <w:r>
        <w:t>paradigms.</w:t>
      </w:r>
    </w:p>
    <w:p w:rsidR="00AB1F70" w:rsidRDefault="00F573E2">
      <w:pPr>
        <w:pStyle w:val="ListBullet"/>
      </w:pPr>
      <w:r>
        <w:t>Teaching concepts using diverse educational techniques.</w:t>
      </w:r>
    </w:p>
    <w:p w:rsidR="00AB1F70" w:rsidRDefault="00F573E2">
      <w:pPr>
        <w:pStyle w:val="ListBullet"/>
      </w:pPr>
      <w:r>
        <w:t>Cooking a dish with alternative ingredients for dietary needs.</w:t>
      </w:r>
    </w:p>
    <w:p w:rsidR="00AB1F70" w:rsidRDefault="00F573E2">
      <w:pPr>
        <w:jc w:val="center"/>
      </w:pPr>
      <w:r>
        <w:rPr>
          <w:b/>
        </w:rPr>
        <w:t>Format of the Game Play Pattern</w:t>
      </w:r>
      <w:r>
        <w:rPr>
          <w:b/>
        </w:rPr>
        <w:br/>
      </w:r>
    </w:p>
    <w:p w:rsidR="00AB1F70" w:rsidRDefault="00F573E2">
      <w:r>
        <w:t>Description: The structure or layout of how gameplay is organized or presented.</w:t>
      </w:r>
      <w:r>
        <w:br/>
      </w:r>
      <w:r>
        <w:br/>
      </w:r>
    </w:p>
    <w:p w:rsidR="00AB1F70" w:rsidRDefault="00F573E2">
      <w:r>
        <w:t>Examples:</w:t>
      </w:r>
      <w:r>
        <w:br/>
      </w:r>
    </w:p>
    <w:p w:rsidR="00AB1F70" w:rsidRDefault="00F573E2">
      <w:pPr>
        <w:pStyle w:val="ListBullet"/>
      </w:pPr>
      <w:r>
        <w:t>Linear progression: Players follow a set path or storyline.</w:t>
      </w:r>
    </w:p>
    <w:p w:rsidR="00AB1F70" w:rsidRDefault="00F573E2">
      <w:pPr>
        <w:pStyle w:val="ListBullet"/>
      </w:pPr>
      <w:r>
        <w:t>Open-world: Free exploration and choice of objectives.</w:t>
      </w:r>
    </w:p>
    <w:p w:rsidR="00AB1F70" w:rsidRDefault="00F573E2">
      <w:pPr>
        <w:pStyle w:val="ListBullet"/>
      </w:pPr>
      <w:r>
        <w:t>Level-based: Distinct stages or levels to complete.</w:t>
      </w:r>
    </w:p>
    <w:p w:rsidR="00AB1F70" w:rsidRDefault="00F573E2">
      <w:pPr>
        <w:pStyle w:val="ListBullet"/>
      </w:pPr>
      <w:r>
        <w:t>Sandbox: Open-ended gameplay with creative freedom.</w:t>
      </w:r>
    </w:p>
    <w:p w:rsidR="00AB1F70" w:rsidRDefault="00F573E2">
      <w:pPr>
        <w:pStyle w:val="ListBullet"/>
      </w:pPr>
      <w:r>
        <w:t>Multiplayer online: Gameplay in a sha</w:t>
      </w:r>
      <w:r>
        <w:t>red online environment.</w:t>
      </w:r>
    </w:p>
    <w:p w:rsidR="00AB1F70" w:rsidRDefault="00F573E2">
      <w:pPr>
        <w:jc w:val="center"/>
      </w:pPr>
      <w:r>
        <w:rPr>
          <w:b/>
        </w:rPr>
        <w:t>Format of the Template Pattern</w:t>
      </w:r>
      <w:r>
        <w:rPr>
          <w:b/>
        </w:rPr>
        <w:br/>
      </w:r>
    </w:p>
    <w:p w:rsidR="00AB1F70" w:rsidRDefault="00F573E2">
      <w:r>
        <w:t>Description: The structure or layout of templates used in various fields like design, programming, or writing.</w:t>
      </w:r>
      <w:r>
        <w:br/>
      </w:r>
      <w:r>
        <w:br/>
      </w:r>
    </w:p>
    <w:p w:rsidR="00AB1F70" w:rsidRDefault="00F573E2">
      <w:r>
        <w:t>Examples:</w:t>
      </w:r>
      <w:r>
        <w:br/>
      </w:r>
    </w:p>
    <w:p w:rsidR="00AB1F70" w:rsidRDefault="00F573E2">
      <w:pPr>
        <w:pStyle w:val="ListBullet"/>
      </w:pPr>
      <w:r>
        <w:lastRenderedPageBreak/>
        <w:t>Website design templates with predefined layouts.</w:t>
      </w:r>
    </w:p>
    <w:p w:rsidR="00AB1F70" w:rsidRDefault="00F573E2">
      <w:pPr>
        <w:pStyle w:val="ListBullet"/>
      </w:pPr>
      <w:r>
        <w:t xml:space="preserve">Code templates for common </w:t>
      </w:r>
      <w:r>
        <w:t>programming tasks.</w:t>
      </w:r>
    </w:p>
    <w:p w:rsidR="00AB1F70" w:rsidRDefault="00F573E2">
      <w:pPr>
        <w:pStyle w:val="ListBullet"/>
      </w:pPr>
      <w:r>
        <w:t>Business letter templates with formal structure.</w:t>
      </w:r>
    </w:p>
    <w:p w:rsidR="00AB1F70" w:rsidRDefault="00F573E2">
      <w:pPr>
        <w:pStyle w:val="ListBullet"/>
      </w:pPr>
      <w:r>
        <w:t>Presentation templates for slideshows.</w:t>
      </w:r>
    </w:p>
    <w:p w:rsidR="00AB1F70" w:rsidRDefault="00F573E2">
      <w:pPr>
        <w:pStyle w:val="ListBullet"/>
      </w:pPr>
      <w:r>
        <w:t>Resume templates with professional formatting.</w:t>
      </w:r>
    </w:p>
    <w:p w:rsidR="00AB1F70" w:rsidRDefault="00F573E2">
      <w:pPr>
        <w:jc w:val="center"/>
      </w:pPr>
      <w:r>
        <w:rPr>
          <w:b/>
        </w:rPr>
        <w:t>Format of the Meta Language Creation Pattern</w:t>
      </w:r>
      <w:r>
        <w:rPr>
          <w:b/>
        </w:rPr>
        <w:br/>
      </w:r>
    </w:p>
    <w:p w:rsidR="00AB1F70" w:rsidRDefault="00F573E2">
      <w:r>
        <w:t>Description: The structure or principles used in creatin</w:t>
      </w:r>
      <w:r>
        <w:t>g a meta-language.</w:t>
      </w:r>
      <w:r>
        <w:br/>
      </w:r>
      <w:r>
        <w:br/>
      </w:r>
    </w:p>
    <w:p w:rsidR="00AB1F70" w:rsidRDefault="00F573E2">
      <w:r>
        <w:t>Examples:</w:t>
      </w:r>
      <w:r>
        <w:br/>
      </w:r>
    </w:p>
    <w:p w:rsidR="00AB1F70" w:rsidRDefault="00F573E2">
      <w:pPr>
        <w:pStyle w:val="ListBullet"/>
      </w:pPr>
      <w:r>
        <w:t>XML schema definition for markup languages.</w:t>
      </w:r>
    </w:p>
    <w:p w:rsidR="00AB1F70" w:rsidRDefault="00F573E2">
      <w:pPr>
        <w:pStyle w:val="ListBullet"/>
      </w:pPr>
      <w:r>
        <w:t>Regular expression syntax for pattern matching.</w:t>
      </w:r>
    </w:p>
    <w:p w:rsidR="00AB1F70" w:rsidRDefault="00F573E2">
      <w:pPr>
        <w:pStyle w:val="ListBullet"/>
      </w:pPr>
      <w:r>
        <w:t>JSON format for data interchange.</w:t>
      </w:r>
    </w:p>
    <w:p w:rsidR="00AB1F70" w:rsidRDefault="00F573E2">
      <w:pPr>
        <w:pStyle w:val="ListBullet"/>
      </w:pPr>
      <w:r>
        <w:t>Grammar rules for domain-specific languages.</w:t>
      </w:r>
    </w:p>
    <w:p w:rsidR="00AB1F70" w:rsidRDefault="00F573E2">
      <w:pPr>
        <w:pStyle w:val="ListBullet"/>
      </w:pPr>
      <w:r>
        <w:t>Scripting language syntax for automation tasks.</w:t>
      </w:r>
    </w:p>
    <w:p w:rsidR="00AB1F70" w:rsidRDefault="00F573E2">
      <w:pPr>
        <w:jc w:val="center"/>
      </w:pPr>
      <w:r>
        <w:rPr>
          <w:b/>
        </w:rPr>
        <w:t>Format of the Recipe Pattern</w:t>
      </w:r>
      <w:r>
        <w:rPr>
          <w:b/>
        </w:rPr>
        <w:br/>
      </w:r>
    </w:p>
    <w:p w:rsidR="00AB1F70" w:rsidRDefault="00F573E2">
      <w:r>
        <w:t>Description: The structure or layout of a recipe, including ingredients and steps.</w:t>
      </w:r>
      <w:r>
        <w:br/>
      </w:r>
      <w:r>
        <w:br/>
      </w:r>
    </w:p>
    <w:p w:rsidR="00AB1F70" w:rsidRDefault="00F573E2">
      <w:r>
        <w:t>Examples:</w:t>
      </w:r>
      <w:r>
        <w:br/>
      </w:r>
    </w:p>
    <w:p w:rsidR="00AB1F70" w:rsidRDefault="00F573E2">
      <w:pPr>
        <w:pStyle w:val="ListBullet"/>
      </w:pPr>
      <w:r>
        <w:t>Traditional recipe format: list of ingredients, followed by step-by-step instructions.</w:t>
      </w:r>
    </w:p>
    <w:p w:rsidR="00AB1F70" w:rsidRDefault="00F573E2">
      <w:pPr>
        <w:pStyle w:val="ListBullet"/>
      </w:pPr>
      <w:r>
        <w:t>Video recipe format: visual demonstration w</w:t>
      </w:r>
      <w:r>
        <w:t>ith narration.</w:t>
      </w:r>
    </w:p>
    <w:p w:rsidR="00AB1F70" w:rsidRDefault="00F573E2">
      <w:pPr>
        <w:pStyle w:val="ListBullet"/>
      </w:pPr>
      <w:r>
        <w:t>Picture recipe: step-by-step images with brief instructions.</w:t>
      </w:r>
    </w:p>
    <w:p w:rsidR="00AB1F70" w:rsidRDefault="00F573E2">
      <w:pPr>
        <w:pStyle w:val="ListBullet"/>
      </w:pPr>
      <w:r>
        <w:t>Infographic recipe: graphical representation with concise instructions.</w:t>
      </w:r>
    </w:p>
    <w:p w:rsidR="00AB1F70" w:rsidRDefault="00F573E2">
      <w:pPr>
        <w:pStyle w:val="ListBullet"/>
      </w:pPr>
      <w:r>
        <w:t>Interactive digital recipe: clickable steps with multimedia elements.</w:t>
      </w:r>
    </w:p>
    <w:p w:rsidR="00AB1F70" w:rsidRDefault="00F573E2">
      <w:pPr>
        <w:jc w:val="center"/>
      </w:pPr>
      <w:r>
        <w:rPr>
          <w:b/>
        </w:rPr>
        <w:t>Format of the Alternative Approaches P</w:t>
      </w:r>
      <w:r>
        <w:rPr>
          <w:b/>
        </w:rPr>
        <w:t>attern</w:t>
      </w:r>
      <w:r>
        <w:rPr>
          <w:b/>
        </w:rPr>
        <w:br/>
      </w:r>
    </w:p>
    <w:p w:rsidR="00AB1F70" w:rsidRDefault="00F573E2">
      <w:r>
        <w:t>Description: The structure or layout of presenting different approaches or methods.</w:t>
      </w:r>
      <w:r>
        <w:br/>
      </w:r>
      <w:r>
        <w:br/>
      </w:r>
    </w:p>
    <w:p w:rsidR="00AB1F70" w:rsidRDefault="00F573E2">
      <w:r>
        <w:lastRenderedPageBreak/>
        <w:t>Examples:</w:t>
      </w:r>
      <w:r>
        <w:br/>
      </w:r>
    </w:p>
    <w:p w:rsidR="00AB1F70" w:rsidRDefault="00F573E2">
      <w:pPr>
        <w:pStyle w:val="ListBullet"/>
      </w:pPr>
      <w:r>
        <w:t>Comparative analysis: Side-by-side comparison of different methods.</w:t>
      </w:r>
    </w:p>
    <w:p w:rsidR="00AB1F70" w:rsidRDefault="00F573E2">
      <w:pPr>
        <w:pStyle w:val="ListBullet"/>
      </w:pPr>
      <w:r>
        <w:t>Case study format: Detailed exploration of each approach in real-world scenarios.</w:t>
      </w:r>
    </w:p>
    <w:p w:rsidR="00AB1F70" w:rsidRDefault="00F573E2">
      <w:pPr>
        <w:pStyle w:val="ListBullet"/>
      </w:pPr>
      <w:r>
        <w:t>P</w:t>
      </w:r>
      <w:r>
        <w:t>ros and cons list: Highlighting the advantages and disadvantages of each method.</w:t>
      </w:r>
    </w:p>
    <w:p w:rsidR="00AB1F70" w:rsidRDefault="00F573E2">
      <w:pPr>
        <w:pStyle w:val="ListBullet"/>
      </w:pPr>
      <w:r>
        <w:t>Flowchart format: Visual mapping of various approaches leading to different outcomes.</w:t>
      </w:r>
    </w:p>
    <w:p w:rsidR="00AB1F70" w:rsidRDefault="00F573E2">
      <w:pPr>
        <w:pStyle w:val="ListBullet"/>
      </w:pPr>
      <w:r>
        <w:t>Scenario-based format: Presenting different approaches through hypothetical scenarios.</w:t>
      </w:r>
    </w:p>
    <w:sectPr w:rsidR="00AB1F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B1F70"/>
    <w:rsid w:val="00B47730"/>
    <w:rsid w:val="00CB0664"/>
    <w:rsid w:val="00F573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9103EF9-FA5B-46CB-85F6-482EF595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446C04-4B8B-4DC0-8047-01CF4381C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Deus Kiran</cp:lastModifiedBy>
  <cp:revision>2</cp:revision>
  <dcterms:created xsi:type="dcterms:W3CDTF">2023-12-11T23:29:00Z</dcterms:created>
  <dcterms:modified xsi:type="dcterms:W3CDTF">2023-12-11T23:29:00Z</dcterms:modified>
  <cp:category/>
</cp:coreProperties>
</file>